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Friendora Aristocratic Registry</w:t>
      </w:r>
    </w:p>
    <w:p>
      <w:pPr>
        <w:pStyle w:val="Heading1"/>
      </w:pPr>
      <w:r>
        <w:t>Master Wizard (Founder Account)</w:t>
      </w:r>
    </w:p>
    <w:p>
      <w:r>
        <w:t>id: 0</w:t>
      </w:r>
    </w:p>
    <w:p>
      <w:r>
        <w:t>Gender: Male</w:t>
      </w:r>
    </w:p>
    <w:p>
      <w:r>
        <w:t>DOB: 1 Jan 2000</w:t>
      </w:r>
    </w:p>
    <w:p>
      <w:r>
        <w:t>Hometown: Arcadia</w:t>
      </w:r>
    </w:p>
    <w:p>
      <w:r>
        <w:t>Country: The Friendora Dominion</w:t>
      </w:r>
    </w:p>
    <w:p>
      <w:r>
        <w:t>City: Arcadia</w:t>
      </w:r>
    </w:p>
    <w:p>
      <w:r>
        <w:t>Email: master.wizard@friendora.dev</w:t>
      </w:r>
    </w:p>
    <w:p>
      <w:r>
        <w:t>Password: ArcaneRoot_∞Mage99</w:t>
      </w:r>
    </w:p>
    <w:p>
      <w:r>
        <w:t>ShortBio: Overseer of codes and conjurer of solutions. Friendora is my spellbook.</w:t>
      </w:r>
    </w:p>
    <w:p>
      <w:r>
        <w:t>pfp Prompt: anime wizard with glowing staff, arcane runes floating, mysterious aura, purple/blue color scheme, cinematic lighting</w:t>
      </w:r>
    </w:p>
    <w:p>
      <w:r>
        <w:t>coverpic Prompt: fantasy library filled with floating grimoires, glowing magic circles, ethereal arcane energy, gothic aesthetic</w:t>
      </w:r>
    </w:p>
    <w:p>
      <w:r>
        <w:t>SocialQuote: Every bug is just a curse waiting to be broken.</w:t>
      </w:r>
    </w:p>
    <w:p>
      <w:r>
        <w:t>LifeEvent: Founded Friendora as a sanctuary for nobles and mystics alike.</w:t>
      </w:r>
    </w:p>
    <w:p>
      <w:r>
        <w:t>Religion: Arcane Mysticism</w:t>
      </w:r>
    </w:p>
    <w:p>
      <w:r>
        <w:t>polViews: Neutral — balances the forces of chaos and order.</w:t>
      </w:r>
    </w:p>
    <w:p>
      <w:r>
        <w:t>lang: High Gothic, Arcadian, English</w:t>
      </w:r>
    </w:p>
    <w:p>
      <w:r>
        <w:t>professional: Software Sorcerer</w:t>
      </w:r>
    </w:p>
    <w:p>
      <w:r>
        <w:t>work: Overseer of Friendora’s Dominion</w:t>
      </w:r>
    </w:p>
    <w:p>
      <w:r>
        <w:t>highschool: Arcadia Spell Academy</w:t>
      </w:r>
    </w:p>
    <w:p>
      <w:r>
        <w:t>college: Arcadia Technomancers Guild</w:t>
      </w:r>
    </w:p>
    <w:p>
      <w:r>
        <w:t>university: University of Arcane Engineering, Arcadia</w:t>
      </w:r>
    </w:p>
    <w:p/>
    <w:p>
      <w:pPr>
        <w:pStyle w:val="Heading1"/>
      </w:pPr>
      <w:r>
        <w:t>Alaric Von Drechsler</w:t>
      </w:r>
    </w:p>
    <w:p>
      <w:r>
        <w:t>id: 1</w:t>
      </w:r>
    </w:p>
    <w:p>
      <w:r>
        <w:t>Gender: Male</w:t>
      </w:r>
    </w:p>
    <w:p>
      <w:r>
        <w:t>DOB: 14 Nov 1997</w:t>
      </w:r>
    </w:p>
    <w:p>
      <w:r>
        <w:t>Hometown: Drechsler Estate, Reinhardt</w:t>
      </w:r>
    </w:p>
    <w:p>
      <w:r>
        <w:t>Country: Eberhardt Dominion</w:t>
      </w:r>
    </w:p>
    <w:p>
      <w:r>
        <w:t>City: Reinhardt</w:t>
      </w:r>
    </w:p>
    <w:p>
      <w:r>
        <w:t>Email: alaric.drechsler@reinhardt.ac</w:t>
      </w:r>
    </w:p>
    <w:p>
      <w:r>
        <w:t>Password: Drechsler_1997!Wolf</w:t>
      </w:r>
    </w:p>
    <w:p>
      <w:r>
        <w:t>ShortBio: Noble heir of steel and wolf-blood lineage.</w:t>
      </w:r>
    </w:p>
    <w:p>
      <w:r>
        <w:t>pfp Prompt: gothic aristocrat male, dark coat with silver embroidery, piercing eyes, wolf sigil pendant, cinematic shadows</w:t>
      </w:r>
    </w:p>
    <w:p>
      <w:r>
        <w:t>coverpic Prompt: ancient castle courtyard under full moon, iron gates, wolf statues, gothic fantasy</w:t>
      </w:r>
    </w:p>
    <w:p>
      <w:r>
        <w:t>SocialQuote: The wolves do not follow kings; they follow strength.</w:t>
      </w:r>
    </w:p>
    <w:p>
      <w:r>
        <w:t>LifeEvent: Inherited the Drechsler Estate after the Great Hunt of 2015.</w:t>
      </w:r>
    </w:p>
    <w:p>
      <w:r>
        <w:t>Religion: Iron Faith</w:t>
      </w:r>
    </w:p>
    <w:p>
      <w:r>
        <w:t>polViews: Monarchist</w:t>
      </w:r>
    </w:p>
    <w:p>
      <w:r>
        <w:t>lang: Old Germanic, English</w:t>
      </w:r>
    </w:p>
    <w:p>
      <w:r>
        <w:t>professional: Aristocrat, Wolf Huntsman</w:t>
      </w:r>
    </w:p>
    <w:p>
      <w:r>
        <w:t>work: Overseer of Reinhardt Steel Guild</w:t>
      </w:r>
    </w:p>
    <w:p>
      <w:r>
        <w:t>highschool: Reinhardt Noble Academy</w:t>
      </w:r>
    </w:p>
    <w:p>
      <w:r>
        <w:t>college: Academy of Iron Arts, Reinhardt</w:t>
      </w:r>
    </w:p>
    <w:p>
      <w:r>
        <w:t>university: Imperial University of Grandall</w:t>
      </w:r>
    </w:p>
    <w:p>
      <w:r>
        <w:t>coverpic: ancient castle courtyard under full moon, iron gates, wolf statues, gothic fantasy</w:t>
      </w:r>
    </w:p>
    <w:p/>
    <w:p>
      <w:pPr>
        <w:pStyle w:val="Heading1"/>
      </w:pPr>
      <w:r>
        <w:t>Adrielle Von Hohenburg</w:t>
      </w:r>
    </w:p>
    <w:p>
      <w:r>
        <w:t>id: 2</w:t>
      </w:r>
    </w:p>
    <w:p>
      <w:r>
        <w:t>Gender: Female</w:t>
      </w:r>
    </w:p>
    <w:p>
      <w:r>
        <w:t>DOB: 29 Jul 1999</w:t>
      </w:r>
    </w:p>
    <w:p>
      <w:r>
        <w:t>Hometown: Highridge, Lunden</w:t>
      </w:r>
    </w:p>
    <w:p>
      <w:r>
        <w:t>Country: Dominion of Lunden</w:t>
      </w:r>
    </w:p>
    <w:p>
      <w:r>
        <w:t>City: Lunden</w:t>
      </w:r>
    </w:p>
    <w:p>
      <w:r>
        <w:t>Email: adrielle.hohenburg@lundenet.org</w:t>
      </w:r>
    </w:p>
    <w:p>
      <w:r>
        <w:t>Password: Hohenburg29*Moon</w:t>
      </w:r>
    </w:p>
    <w:p>
      <w:r>
        <w:t>ShortBio: Moonlit lady of grace and hidden daggers.</w:t>
      </w:r>
    </w:p>
    <w:p>
      <w:r>
        <w:t>pfp Prompt: elegant gothic noblewoman, moonlight glow, silver hair, lace gown, gothic rose in hand, soft ethereal aesthetic</w:t>
      </w:r>
    </w:p>
    <w:p>
      <w:r>
        <w:t>coverpic Prompt: moonlit balcony over gothic city, roses climbing the railings, lanterns glowing, misty night atmosphere</w:t>
      </w:r>
    </w:p>
    <w:p>
      <w:r>
        <w:t>SocialQuote: The moon is not my light—it is my mask.</w:t>
      </w:r>
    </w:p>
    <w:p>
      <w:r>
        <w:t>LifeEvent: Survived the Black Rose Rebellion of Lunden.</w:t>
      </w:r>
    </w:p>
    <w:p>
      <w:r>
        <w:t>Religion: Lunar Mysticism</w:t>
      </w:r>
    </w:p>
    <w:p>
      <w:r>
        <w:t>polViews: Silent Loyalist</w:t>
      </w:r>
    </w:p>
    <w:p>
      <w:r>
        <w:t>lang: French, English</w:t>
      </w:r>
    </w:p>
    <w:p>
      <w:r>
        <w:t>professional: Diplomat of Lunden Court</w:t>
      </w:r>
    </w:p>
    <w:p>
      <w:r>
        <w:t>work: Lunden Embassy Advisor</w:t>
      </w:r>
    </w:p>
    <w:p>
      <w:r>
        <w:t>highschool: Lunden Academy of Court Arts</w:t>
      </w:r>
    </w:p>
    <w:p>
      <w:r>
        <w:t>college: College of Silver Veil</w:t>
      </w:r>
    </w:p>
    <w:p>
      <w:r>
        <w:t>university: University of Eldermarch Studies</w:t>
      </w:r>
    </w:p>
    <w:p>
      <w:r>
        <w:t>coverpic: moonlit balcony over gothic city, roses climbing the railings, lanterns glowing, misty night atmosphere</w:t>
      </w:r>
    </w:p>
    <w:p/>
    <w:p>
      <w:pPr>
        <w:pStyle w:val="Heading1"/>
      </w:pPr>
      <w:r>
        <w:t>Severin De Malebrant</w:t>
      </w:r>
    </w:p>
    <w:p>
      <w:r>
        <w:t>id: 3</w:t>
      </w:r>
    </w:p>
    <w:p>
      <w:r>
        <w:t>Gender: Male</w:t>
      </w:r>
    </w:p>
    <w:p>
      <w:r>
        <w:t>DOB: 8 Oct 1996</w:t>
      </w:r>
    </w:p>
    <w:p>
      <w:r>
        <w:t>Hometown: Malebrant Estate, Grandall</w:t>
      </w:r>
    </w:p>
    <w:p>
      <w:r>
        <w:t>Country: Dominion of Grandall</w:t>
      </w:r>
    </w:p>
    <w:p>
      <w:r>
        <w:t>City: Grandall</w:t>
      </w:r>
    </w:p>
    <w:p>
      <w:r>
        <w:t>Email: severin.malebrant@grandall.mail</w:t>
      </w:r>
    </w:p>
    <w:p>
      <w:r>
        <w:t>Password: Malebrant08#Night</w:t>
      </w:r>
    </w:p>
    <w:p>
      <w:r>
        <w:t>ShortBio: A shadow in the courts, a blade in the dark.</w:t>
      </w:r>
    </w:p>
    <w:p>
      <w:r>
        <w:t>pfp Prompt: male gothic aristocrat, black suit with crimson accents, sharp gaze, candlelit shadows, dagger at belt</w:t>
      </w:r>
    </w:p>
    <w:p>
      <w:r>
        <w:t>coverpic Prompt: Grandall palace hall lit by chandeliers, crimson carpet, shadows lurking in corners, gothic aristocratic atmosphere</w:t>
      </w:r>
    </w:p>
    <w:p>
      <w:r>
        <w:t>SocialQuote: Silence kills faster than steel.</w:t>
      </w:r>
    </w:p>
    <w:p>
      <w:r>
        <w:t>LifeEvent: Assassinated the last Duke of Grandall in a quiet coup.</w:t>
      </w:r>
    </w:p>
    <w:p>
      <w:r>
        <w:t>Religion: Crimson Faith</w:t>
      </w:r>
    </w:p>
    <w:p>
      <w:r>
        <w:t>polViews: Aristocratic Supremacist</w:t>
      </w:r>
    </w:p>
    <w:p>
      <w:r>
        <w:t>lang: Latin, English</w:t>
      </w:r>
    </w:p>
    <w:p>
      <w:r>
        <w:t>professional: Shadow Court Agent</w:t>
      </w:r>
    </w:p>
    <w:p>
      <w:r>
        <w:t>work: Diplomatic Assassin of Grandall</w:t>
      </w:r>
    </w:p>
    <w:p>
      <w:r>
        <w:t>highschool: Grandall Private Academy</w:t>
      </w:r>
    </w:p>
    <w:p>
      <w:r>
        <w:t>college: Crimson Cloak Order Training Hall</w:t>
      </w:r>
    </w:p>
    <w:p>
      <w:r>
        <w:t>university: University of Reinhardt Politics</w:t>
      </w:r>
    </w:p>
    <w:p>
      <w:r>
        <w:t>coverpic: Grandall palace hall lit by chandeliers, crimson carpet, shadows lurking in corners, gothic aristocratic atmosphere</w:t>
      </w:r>
    </w:p>
    <w:p/>
    <w:p>
      <w:pPr>
        <w:pStyle w:val="Heading1"/>
      </w:pPr>
      <w:r>
        <w:t>Isolde De Havencourt</w:t>
      </w:r>
    </w:p>
    <w:p>
      <w:r>
        <w:t>id: 4</w:t>
      </w:r>
    </w:p>
    <w:p>
      <w:r>
        <w:t>Gender: Female</w:t>
      </w:r>
    </w:p>
    <w:p>
      <w:r>
        <w:t>DOB: 16 May 2000</w:t>
      </w:r>
    </w:p>
    <w:p>
      <w:r>
        <w:t>Hometown: Havencourt Gardens, Lunden</w:t>
      </w:r>
    </w:p>
    <w:p>
      <w:r>
        <w:t>Country: Dominion of Lunden</w:t>
      </w:r>
    </w:p>
    <w:p>
      <w:r>
        <w:t>City: Lunden</w:t>
      </w:r>
    </w:p>
    <w:p>
      <w:r>
        <w:t>Email: isolde.havencourt@lundenet.org</w:t>
      </w:r>
    </w:p>
    <w:p>
      <w:r>
        <w:t>Password: Haven*2000@Rose</w:t>
      </w:r>
    </w:p>
    <w:p>
      <w:r>
        <w:t>ShortBio: Daughter of roses, voice of velvet and venom.</w:t>
      </w:r>
    </w:p>
    <w:p>
      <w:r>
        <w:t>pfp Prompt: gothic noblewoman, crimson gown with black lace, roses in hand, aristocratic beauty, candlelit aesthetic, elegant aura</w:t>
      </w:r>
    </w:p>
    <w:p>
      <w:r>
        <w:t>coverpic Prompt: rose garden in gothic estate, wrought iron arches, glowing lanterns at dusk, mist creeping through flowers</w:t>
      </w:r>
    </w:p>
    <w:p>
      <w:r>
        <w:t>SocialQuote: Roses may smile, but their thorns never forget.</w:t>
      </w:r>
    </w:p>
    <w:p>
      <w:r>
        <w:t>LifeEvent: Composed the Rose Accord after the civil strife of Lunden.</w:t>
      </w:r>
    </w:p>
    <w:p>
      <w:r>
        <w:t>Religion: The Rose Faith</w:t>
      </w:r>
    </w:p>
    <w:p>
      <w:r>
        <w:t>polViews: Neutral Romanticist</w:t>
      </w:r>
    </w:p>
    <w:p>
      <w:r>
        <w:t>lang: French, Old Gothic</w:t>
      </w:r>
    </w:p>
    <w:p>
      <w:r>
        <w:t>professional: Poet &amp; Diplomat</w:t>
      </w:r>
    </w:p>
    <w:p>
      <w:r>
        <w:t>work: Lunden Cultural Affairs</w:t>
      </w:r>
    </w:p>
    <w:p>
      <w:r>
        <w:t>highschool: Havencourt Garden Academy</w:t>
      </w:r>
    </w:p>
    <w:p>
      <w:r>
        <w:t>college: College of Poetic Arts, Lunden</w:t>
      </w:r>
    </w:p>
    <w:p>
      <w:r>
        <w:t>university: Imperial University of Grandall</w:t>
      </w:r>
    </w:p>
    <w:p>
      <w:r>
        <w:t>coverpic: rose garden in gothic estate, wrought iron arches, glowing lanterns at dusk, mist creeping through flowers</w:t>
      </w:r>
    </w:p>
    <w:p/>
    <w:p>
      <w:pPr>
        <w:pStyle w:val="Heading1"/>
      </w:pPr>
      <w:r>
        <w:t>Generated Noble 5 Von House</w:t>
      </w:r>
    </w:p>
    <w:p>
      <w:r>
        <w:t>id: 5</w:t>
      </w:r>
    </w:p>
    <w:p>
      <w:r>
        <w:t>Gender: Female</w:t>
      </w:r>
    </w:p>
    <w:p>
      <w:r>
        <w:t>DOB: 5 Jan 1996</w:t>
      </w:r>
    </w:p>
    <w:p>
      <w:r>
        <w:t>Hometown: Estate 5, City 5</w:t>
      </w:r>
    </w:p>
    <w:p>
      <w:r>
        <w:t>Country: Dominion Placeholder</w:t>
      </w:r>
    </w:p>
    <w:p>
      <w:r>
        <w:t>City: City5</w:t>
      </w:r>
    </w:p>
    <w:p>
      <w:r>
        <w:t>Email: noble5@friendora.com</w:t>
      </w:r>
    </w:p>
    <w:p>
      <w:r>
        <w:t>Password: Noble5_Pass!</w:t>
      </w:r>
    </w:p>
    <w:p>
      <w:r>
        <w:t>ShortBio: A noble of placeholder rank, number 5.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5.</w:t>
      </w:r>
    </w:p>
    <w:p>
      <w:r>
        <w:t>LifeEvent: Life event of noble 5.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5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6 Von House</w:t>
      </w:r>
    </w:p>
    <w:p>
      <w:r>
        <w:t>id: 6</w:t>
      </w:r>
    </w:p>
    <w:p>
      <w:r>
        <w:t>Gender: Male</w:t>
      </w:r>
    </w:p>
    <w:p>
      <w:r>
        <w:t>DOB: 6 Jan 1997</w:t>
      </w:r>
    </w:p>
    <w:p>
      <w:r>
        <w:t>Hometown: Estate 6, City 6</w:t>
      </w:r>
    </w:p>
    <w:p>
      <w:r>
        <w:t>Country: Dominion Placeholder</w:t>
      </w:r>
    </w:p>
    <w:p>
      <w:r>
        <w:t>City: City6</w:t>
      </w:r>
    </w:p>
    <w:p>
      <w:r>
        <w:t>Email: noble6@friendora.com</w:t>
      </w:r>
    </w:p>
    <w:p>
      <w:r>
        <w:t>Password: Noble6_Pass!</w:t>
      </w:r>
    </w:p>
    <w:p>
      <w:r>
        <w:t>ShortBio: A noble of placeholder rank, number 6.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6.</w:t>
      </w:r>
    </w:p>
    <w:p>
      <w:r>
        <w:t>LifeEvent: Life event of noble 6.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6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7 Von House</w:t>
      </w:r>
    </w:p>
    <w:p>
      <w:r>
        <w:t>id: 7</w:t>
      </w:r>
    </w:p>
    <w:p>
      <w:r>
        <w:t>Gender: Female</w:t>
      </w:r>
    </w:p>
    <w:p>
      <w:r>
        <w:t>DOB: 7 Jan 1998</w:t>
      </w:r>
    </w:p>
    <w:p>
      <w:r>
        <w:t>Hometown: Estate 7, City 7</w:t>
      </w:r>
    </w:p>
    <w:p>
      <w:r>
        <w:t>Country: Dominion Placeholder</w:t>
      </w:r>
    </w:p>
    <w:p>
      <w:r>
        <w:t>City: City7</w:t>
      </w:r>
    </w:p>
    <w:p>
      <w:r>
        <w:t>Email: noble7@friendora.com</w:t>
      </w:r>
    </w:p>
    <w:p>
      <w:r>
        <w:t>Password: Noble7_Pass!</w:t>
      </w:r>
    </w:p>
    <w:p>
      <w:r>
        <w:t>ShortBio: A noble of placeholder rank, number 7.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7.</w:t>
      </w:r>
    </w:p>
    <w:p>
      <w:r>
        <w:t>LifeEvent: Life event of noble 7.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7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8 Von House</w:t>
      </w:r>
    </w:p>
    <w:p>
      <w:r>
        <w:t>id: 8</w:t>
      </w:r>
    </w:p>
    <w:p>
      <w:r>
        <w:t>Gender: Male</w:t>
      </w:r>
    </w:p>
    <w:p>
      <w:r>
        <w:t>DOB: 8 Jan 1999</w:t>
      </w:r>
    </w:p>
    <w:p>
      <w:r>
        <w:t>Hometown: Estate 8, City 8</w:t>
      </w:r>
    </w:p>
    <w:p>
      <w:r>
        <w:t>Country: Dominion Placeholder</w:t>
      </w:r>
    </w:p>
    <w:p>
      <w:r>
        <w:t>City: City8</w:t>
      </w:r>
    </w:p>
    <w:p>
      <w:r>
        <w:t>Email: noble8@friendora.com</w:t>
      </w:r>
    </w:p>
    <w:p>
      <w:r>
        <w:t>Password: Noble8_Pass!</w:t>
      </w:r>
    </w:p>
    <w:p>
      <w:r>
        <w:t>ShortBio: A noble of placeholder rank, number 8.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8.</w:t>
      </w:r>
    </w:p>
    <w:p>
      <w:r>
        <w:t>LifeEvent: Life event of noble 8.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8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9 Von House</w:t>
      </w:r>
    </w:p>
    <w:p>
      <w:r>
        <w:t>id: 9</w:t>
      </w:r>
    </w:p>
    <w:p>
      <w:r>
        <w:t>Gender: Female</w:t>
      </w:r>
    </w:p>
    <w:p>
      <w:r>
        <w:t>DOB: 9 Jan 19910</w:t>
      </w:r>
    </w:p>
    <w:p>
      <w:r>
        <w:t>Hometown: Estate 9, City 9</w:t>
      </w:r>
    </w:p>
    <w:p>
      <w:r>
        <w:t>Country: Dominion Placeholder</w:t>
      </w:r>
    </w:p>
    <w:p>
      <w:r>
        <w:t>City: City9</w:t>
      </w:r>
    </w:p>
    <w:p>
      <w:r>
        <w:t>Email: noble9@friendora.com</w:t>
      </w:r>
    </w:p>
    <w:p>
      <w:r>
        <w:t>Password: Noble9_Pass!</w:t>
      </w:r>
    </w:p>
    <w:p>
      <w:r>
        <w:t>ShortBio: A noble of placeholder rank, number 9.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9.</w:t>
      </w:r>
    </w:p>
    <w:p>
      <w:r>
        <w:t>LifeEvent: Life event of noble 9.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9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10 Von House</w:t>
      </w:r>
    </w:p>
    <w:p>
      <w:r>
        <w:t>id: 10</w:t>
      </w:r>
    </w:p>
    <w:p>
      <w:r>
        <w:t>Gender: Male</w:t>
      </w:r>
    </w:p>
    <w:p>
      <w:r>
        <w:t>DOB: 10 Jan 1991</w:t>
      </w:r>
    </w:p>
    <w:p>
      <w:r>
        <w:t>Hometown: Estate 10, City 10</w:t>
      </w:r>
    </w:p>
    <w:p>
      <w:r>
        <w:t>Country: Dominion Placeholder</w:t>
      </w:r>
    </w:p>
    <w:p>
      <w:r>
        <w:t>City: City10</w:t>
      </w:r>
    </w:p>
    <w:p>
      <w:r>
        <w:t>Email: noble10@friendora.com</w:t>
      </w:r>
    </w:p>
    <w:p>
      <w:r>
        <w:t>Password: Noble10_Pass!</w:t>
      </w:r>
    </w:p>
    <w:p>
      <w:r>
        <w:t>ShortBio: A noble of placeholder rank, number 10.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10.</w:t>
      </w:r>
    </w:p>
    <w:p>
      <w:r>
        <w:t>LifeEvent: Life event of noble 10.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10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11 Von House</w:t>
      </w:r>
    </w:p>
    <w:p>
      <w:r>
        <w:t>id: 11</w:t>
      </w:r>
    </w:p>
    <w:p>
      <w:r>
        <w:t>Gender: Female</w:t>
      </w:r>
    </w:p>
    <w:p>
      <w:r>
        <w:t>DOB: 11 Jan 1992</w:t>
      </w:r>
    </w:p>
    <w:p>
      <w:r>
        <w:t>Hometown: Estate 11, City 11</w:t>
      </w:r>
    </w:p>
    <w:p>
      <w:r>
        <w:t>Country: Dominion Placeholder</w:t>
      </w:r>
    </w:p>
    <w:p>
      <w:r>
        <w:t>City: City11</w:t>
      </w:r>
    </w:p>
    <w:p>
      <w:r>
        <w:t>Email: noble11@friendora.com</w:t>
      </w:r>
    </w:p>
    <w:p>
      <w:r>
        <w:t>Password: Noble11_Pass!</w:t>
      </w:r>
    </w:p>
    <w:p>
      <w:r>
        <w:t>ShortBio: A noble of placeholder rank, number 11.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11.</w:t>
      </w:r>
    </w:p>
    <w:p>
      <w:r>
        <w:t>LifeEvent: Life event of noble 11.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11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12 Von House</w:t>
      </w:r>
    </w:p>
    <w:p>
      <w:r>
        <w:t>id: 12</w:t>
      </w:r>
    </w:p>
    <w:p>
      <w:r>
        <w:t>Gender: Male</w:t>
      </w:r>
    </w:p>
    <w:p>
      <w:r>
        <w:t>DOB: 12 Jan 1993</w:t>
      </w:r>
    </w:p>
    <w:p>
      <w:r>
        <w:t>Hometown: Estate 12, City 12</w:t>
      </w:r>
    </w:p>
    <w:p>
      <w:r>
        <w:t>Country: Dominion Placeholder</w:t>
      </w:r>
    </w:p>
    <w:p>
      <w:r>
        <w:t>City: City12</w:t>
      </w:r>
    </w:p>
    <w:p>
      <w:r>
        <w:t>Email: noble12@friendora.com</w:t>
      </w:r>
    </w:p>
    <w:p>
      <w:r>
        <w:t>Password: Noble12_Pass!</w:t>
      </w:r>
    </w:p>
    <w:p>
      <w:r>
        <w:t>ShortBio: A noble of placeholder rank, number 12.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12.</w:t>
      </w:r>
    </w:p>
    <w:p>
      <w:r>
        <w:t>LifeEvent: Life event of noble 12.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12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13 Von House</w:t>
      </w:r>
    </w:p>
    <w:p>
      <w:r>
        <w:t>id: 13</w:t>
      </w:r>
    </w:p>
    <w:p>
      <w:r>
        <w:t>Gender: Female</w:t>
      </w:r>
    </w:p>
    <w:p>
      <w:r>
        <w:t>DOB: 13 Jan 1994</w:t>
      </w:r>
    </w:p>
    <w:p>
      <w:r>
        <w:t>Hometown: Estate 13, City 13</w:t>
      </w:r>
    </w:p>
    <w:p>
      <w:r>
        <w:t>Country: Dominion Placeholder</w:t>
      </w:r>
    </w:p>
    <w:p>
      <w:r>
        <w:t>City: City13</w:t>
      </w:r>
    </w:p>
    <w:p>
      <w:r>
        <w:t>Email: noble13@friendora.com</w:t>
      </w:r>
    </w:p>
    <w:p>
      <w:r>
        <w:t>Password: Noble13_Pass!</w:t>
      </w:r>
    </w:p>
    <w:p>
      <w:r>
        <w:t>ShortBio: A noble of placeholder rank, number 13.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13.</w:t>
      </w:r>
    </w:p>
    <w:p>
      <w:r>
        <w:t>LifeEvent: Life event of noble 13.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13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14 Von House</w:t>
      </w:r>
    </w:p>
    <w:p>
      <w:r>
        <w:t>id: 14</w:t>
      </w:r>
    </w:p>
    <w:p>
      <w:r>
        <w:t>Gender: Male</w:t>
      </w:r>
    </w:p>
    <w:p>
      <w:r>
        <w:t>DOB: 14 Jan 1995</w:t>
      </w:r>
    </w:p>
    <w:p>
      <w:r>
        <w:t>Hometown: Estate 14, City 14</w:t>
      </w:r>
    </w:p>
    <w:p>
      <w:r>
        <w:t>Country: Dominion Placeholder</w:t>
      </w:r>
    </w:p>
    <w:p>
      <w:r>
        <w:t>City: City14</w:t>
      </w:r>
    </w:p>
    <w:p>
      <w:r>
        <w:t>Email: noble14@friendora.com</w:t>
      </w:r>
    </w:p>
    <w:p>
      <w:r>
        <w:t>Password: Noble14_Pass!</w:t>
      </w:r>
    </w:p>
    <w:p>
      <w:r>
        <w:t>ShortBio: A noble of placeholder rank, number 14.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14.</w:t>
      </w:r>
    </w:p>
    <w:p>
      <w:r>
        <w:t>LifeEvent: Life event of noble 14.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14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15 Von House</w:t>
      </w:r>
    </w:p>
    <w:p>
      <w:r>
        <w:t>id: 15</w:t>
      </w:r>
    </w:p>
    <w:p>
      <w:r>
        <w:t>Gender: Female</w:t>
      </w:r>
    </w:p>
    <w:p>
      <w:r>
        <w:t>DOB: 15 Jan 1996</w:t>
      </w:r>
    </w:p>
    <w:p>
      <w:r>
        <w:t>Hometown: Estate 15, City 15</w:t>
      </w:r>
    </w:p>
    <w:p>
      <w:r>
        <w:t>Country: Dominion Placeholder</w:t>
      </w:r>
    </w:p>
    <w:p>
      <w:r>
        <w:t>City: City15</w:t>
      </w:r>
    </w:p>
    <w:p>
      <w:r>
        <w:t>Email: noble15@friendora.com</w:t>
      </w:r>
    </w:p>
    <w:p>
      <w:r>
        <w:t>Password: Noble15_Pass!</w:t>
      </w:r>
    </w:p>
    <w:p>
      <w:r>
        <w:t>ShortBio: A noble of placeholder rank, number 15.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15.</w:t>
      </w:r>
    </w:p>
    <w:p>
      <w:r>
        <w:t>LifeEvent: Life event of noble 15.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15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16 Von House</w:t>
      </w:r>
    </w:p>
    <w:p>
      <w:r>
        <w:t>id: 16</w:t>
      </w:r>
    </w:p>
    <w:p>
      <w:r>
        <w:t>Gender: Male</w:t>
      </w:r>
    </w:p>
    <w:p>
      <w:r>
        <w:t>DOB: 16 Jan 1997</w:t>
      </w:r>
    </w:p>
    <w:p>
      <w:r>
        <w:t>Hometown: Estate 16, City 16</w:t>
      </w:r>
    </w:p>
    <w:p>
      <w:r>
        <w:t>Country: Dominion Placeholder</w:t>
      </w:r>
    </w:p>
    <w:p>
      <w:r>
        <w:t>City: City16</w:t>
      </w:r>
    </w:p>
    <w:p>
      <w:r>
        <w:t>Email: noble16@friendora.com</w:t>
      </w:r>
    </w:p>
    <w:p>
      <w:r>
        <w:t>Password: Noble16_Pass!</w:t>
      </w:r>
    </w:p>
    <w:p>
      <w:r>
        <w:t>ShortBio: A noble of placeholder rank, number 16.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16.</w:t>
      </w:r>
    </w:p>
    <w:p>
      <w:r>
        <w:t>LifeEvent: Life event of noble 16.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16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17 Von House</w:t>
      </w:r>
    </w:p>
    <w:p>
      <w:r>
        <w:t>id: 17</w:t>
      </w:r>
    </w:p>
    <w:p>
      <w:r>
        <w:t>Gender: Female</w:t>
      </w:r>
    </w:p>
    <w:p>
      <w:r>
        <w:t>DOB: 17 Jan 1998</w:t>
      </w:r>
    </w:p>
    <w:p>
      <w:r>
        <w:t>Hometown: Estate 17, City 17</w:t>
      </w:r>
    </w:p>
    <w:p>
      <w:r>
        <w:t>Country: Dominion Placeholder</w:t>
      </w:r>
    </w:p>
    <w:p>
      <w:r>
        <w:t>City: City17</w:t>
      </w:r>
    </w:p>
    <w:p>
      <w:r>
        <w:t>Email: noble17@friendora.com</w:t>
      </w:r>
    </w:p>
    <w:p>
      <w:r>
        <w:t>Password: Noble17_Pass!</w:t>
      </w:r>
    </w:p>
    <w:p>
      <w:r>
        <w:t>ShortBio: A noble of placeholder rank, number 17.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17.</w:t>
      </w:r>
    </w:p>
    <w:p>
      <w:r>
        <w:t>LifeEvent: Life event of noble 17.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17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18 Von House</w:t>
      </w:r>
    </w:p>
    <w:p>
      <w:r>
        <w:t>id: 18</w:t>
      </w:r>
    </w:p>
    <w:p>
      <w:r>
        <w:t>Gender: Male</w:t>
      </w:r>
    </w:p>
    <w:p>
      <w:r>
        <w:t>DOB: 18 Jan 1999</w:t>
      </w:r>
    </w:p>
    <w:p>
      <w:r>
        <w:t>Hometown: Estate 18, City 18</w:t>
      </w:r>
    </w:p>
    <w:p>
      <w:r>
        <w:t>Country: Dominion Placeholder</w:t>
      </w:r>
    </w:p>
    <w:p>
      <w:r>
        <w:t>City: City18</w:t>
      </w:r>
    </w:p>
    <w:p>
      <w:r>
        <w:t>Email: noble18@friendora.com</w:t>
      </w:r>
    </w:p>
    <w:p>
      <w:r>
        <w:t>Password: Noble18_Pass!</w:t>
      </w:r>
    </w:p>
    <w:p>
      <w:r>
        <w:t>ShortBio: A noble of placeholder rank, number 18.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18.</w:t>
      </w:r>
    </w:p>
    <w:p>
      <w:r>
        <w:t>LifeEvent: Life event of noble 18.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18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19 Von House</w:t>
      </w:r>
    </w:p>
    <w:p>
      <w:r>
        <w:t>id: 19</w:t>
      </w:r>
    </w:p>
    <w:p>
      <w:r>
        <w:t>Gender: Female</w:t>
      </w:r>
    </w:p>
    <w:p>
      <w:r>
        <w:t>DOB: 19 Jan 19910</w:t>
      </w:r>
    </w:p>
    <w:p>
      <w:r>
        <w:t>Hometown: Estate 19, City 19</w:t>
      </w:r>
    </w:p>
    <w:p>
      <w:r>
        <w:t>Country: Dominion Placeholder</w:t>
      </w:r>
    </w:p>
    <w:p>
      <w:r>
        <w:t>City: City19</w:t>
      </w:r>
    </w:p>
    <w:p>
      <w:r>
        <w:t>Email: noble19@friendora.com</w:t>
      </w:r>
    </w:p>
    <w:p>
      <w:r>
        <w:t>Password: Noble19_Pass!</w:t>
      </w:r>
    </w:p>
    <w:p>
      <w:r>
        <w:t>ShortBio: A noble of placeholder rank, number 19.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19.</w:t>
      </w:r>
    </w:p>
    <w:p>
      <w:r>
        <w:t>LifeEvent: Life event of noble 19.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19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p>
      <w:pPr>
        <w:pStyle w:val="Heading1"/>
      </w:pPr>
      <w:r>
        <w:t>Generated Noble 20 Von House</w:t>
      </w:r>
    </w:p>
    <w:p>
      <w:r>
        <w:t>id: 20</w:t>
      </w:r>
    </w:p>
    <w:p>
      <w:r>
        <w:t>Gender: Male</w:t>
      </w:r>
    </w:p>
    <w:p>
      <w:r>
        <w:t>DOB: 20 Jan 1991</w:t>
      </w:r>
    </w:p>
    <w:p>
      <w:r>
        <w:t>Hometown: Estate 20, City 20</w:t>
      </w:r>
    </w:p>
    <w:p>
      <w:r>
        <w:t>Country: Dominion Placeholder</w:t>
      </w:r>
    </w:p>
    <w:p>
      <w:r>
        <w:t>City: City20</w:t>
      </w:r>
    </w:p>
    <w:p>
      <w:r>
        <w:t>Email: noble20@friendora.com</w:t>
      </w:r>
    </w:p>
    <w:p>
      <w:r>
        <w:t>Password: Noble20_Pass!</w:t>
      </w:r>
    </w:p>
    <w:p>
      <w:r>
        <w:t>ShortBio: A noble of placeholder rank, number 20.</w:t>
      </w:r>
    </w:p>
    <w:p>
      <w:r>
        <w:t>pfp Prompt: gothic portrait noble profile, cinematic, aristocratic style</w:t>
      </w:r>
    </w:p>
    <w:p>
      <w:r>
        <w:t>coverpic Prompt: gothic estate landscape, misty, cinematic</w:t>
      </w:r>
    </w:p>
    <w:p>
      <w:r>
        <w:t>SocialQuote: Quote of noble 20.</w:t>
      </w:r>
    </w:p>
    <w:p>
      <w:r>
        <w:t>LifeEvent: Life event of noble 20.</w:t>
      </w:r>
    </w:p>
    <w:p>
      <w:r>
        <w:t>Religion: Old Faith</w:t>
      </w:r>
    </w:p>
    <w:p>
      <w:r>
        <w:t>polViews: Neutral</w:t>
      </w:r>
    </w:p>
    <w:p>
      <w:r>
        <w:t>lang: English, Gothic</w:t>
      </w:r>
    </w:p>
    <w:p>
      <w:r>
        <w:t>professional: Aristocrat</w:t>
      </w:r>
    </w:p>
    <w:p>
      <w:r>
        <w:t>work: House 20 Affairs</w:t>
      </w:r>
    </w:p>
    <w:p>
      <w:r>
        <w:t>highschool: Noble Academy</w:t>
      </w:r>
    </w:p>
    <w:p>
      <w:r>
        <w:t>college: College of Nobility</w:t>
      </w:r>
    </w:p>
    <w:p>
      <w:r>
        <w:t>university: Imperial University of Friendora</w:t>
      </w:r>
    </w:p>
    <w:p>
      <w:r>
        <w:t>coverpic: gothic estate landscape, misty, cinematic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